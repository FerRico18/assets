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216B" w14:textId="77777777" w:rsidR="001D3F35" w:rsidRDefault="00000000">
      <w:pPr>
        <w:pStyle w:val="Ttulo"/>
        <w:jc w:val="center"/>
      </w:pPr>
      <w:r>
        <w:t>Reporte de Actividades</w:t>
      </w:r>
    </w:p>
    <w:p w14:paraId="58EBD25F" w14:textId="3423A4F7" w:rsidR="001D3F35" w:rsidRDefault="00000000">
      <w:r>
        <w:t xml:space="preserve">Nombre del </w:t>
      </w:r>
      <w:proofErr w:type="spellStart"/>
      <w:r>
        <w:t>proyecto</w:t>
      </w:r>
      <w:proofErr w:type="spellEnd"/>
      <w:r>
        <w:t xml:space="preserve">: Sistema </w:t>
      </w:r>
      <w:proofErr w:type="spellStart"/>
      <w:r>
        <w:t>Interno</w:t>
      </w:r>
      <w:proofErr w:type="spellEnd"/>
      <w:r>
        <w:t xml:space="preserve"> DISA</w:t>
      </w:r>
      <w:r w:rsidR="00360628">
        <w:t>.</w:t>
      </w:r>
    </w:p>
    <w:p w14:paraId="69F271CF" w14:textId="77777777" w:rsidR="001D3F35" w:rsidRDefault="00000000">
      <w:r>
        <w:t>Nombre del responsable: María Fernanda Rico Elizarrarás</w:t>
      </w:r>
    </w:p>
    <w:p w14:paraId="1504F03D" w14:textId="77777777" w:rsidR="001D3F35" w:rsidRDefault="00000000">
      <w:r>
        <w:t>Departamento/Área: Tecnología / Desarrollo</w:t>
      </w:r>
    </w:p>
    <w:p w14:paraId="7981060F" w14:textId="7F0304B4" w:rsidR="001D3F35" w:rsidRDefault="00000000">
      <w:r>
        <w:t xml:space="preserve">Periodo del </w:t>
      </w:r>
      <w:proofErr w:type="spellStart"/>
      <w:r>
        <w:t>reporte</w:t>
      </w:r>
      <w:proofErr w:type="spellEnd"/>
      <w:r>
        <w:t xml:space="preserve">: </w:t>
      </w:r>
      <w:r w:rsidR="00360628">
        <w:t>05/05/2025</w:t>
      </w:r>
      <w:r>
        <w:t xml:space="preserve"> al </w:t>
      </w:r>
      <w:r w:rsidR="00360628">
        <w:t>09/05/2025</w:t>
      </w:r>
    </w:p>
    <w:p w14:paraId="65D26C9A" w14:textId="5E4AE49E" w:rsidR="001D3F35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: </w:t>
      </w:r>
      <w:r w:rsidR="00360628">
        <w:t>12/05/2025</w:t>
      </w:r>
    </w:p>
    <w:p w14:paraId="549D3339" w14:textId="4337C7FA" w:rsidR="001D3F35" w:rsidRDefault="001D3F35"/>
    <w:p w14:paraId="2DC30566" w14:textId="77777777" w:rsidR="001D3F35" w:rsidRPr="00B47FC8" w:rsidRDefault="00000000" w:rsidP="00B47FC8">
      <w:pPr>
        <w:pStyle w:val="Ttulo1"/>
        <w:jc w:val="both"/>
        <w:rPr>
          <w:sz w:val="32"/>
          <w:szCs w:val="32"/>
        </w:rPr>
      </w:pPr>
      <w:r w:rsidRPr="00B47FC8">
        <w:rPr>
          <w:sz w:val="32"/>
          <w:szCs w:val="32"/>
        </w:rPr>
        <w:t>1. Resumen General del Periodo</w:t>
      </w:r>
    </w:p>
    <w:p w14:paraId="2DB2DEEA" w14:textId="56F4BFCC" w:rsidR="001D3F35" w:rsidRPr="00B47FC8" w:rsidRDefault="00000000" w:rsidP="00B47FC8">
      <w:pPr>
        <w:jc w:val="both"/>
        <w:rPr>
          <w:sz w:val="24"/>
          <w:szCs w:val="24"/>
        </w:rPr>
      </w:pPr>
      <w:r w:rsidRPr="00B47FC8">
        <w:rPr>
          <w:sz w:val="24"/>
          <w:szCs w:val="24"/>
        </w:rPr>
        <w:t xml:space="preserve">Durante esta semana se avanzó en la creación de las tablas principales del sistema en PostgreSQL, se generó el modelo </w:t>
      </w:r>
      <w:proofErr w:type="spellStart"/>
      <w:r w:rsidRPr="00B47FC8">
        <w:rPr>
          <w:sz w:val="24"/>
          <w:szCs w:val="24"/>
        </w:rPr>
        <w:t>entidad-relación</w:t>
      </w:r>
      <w:proofErr w:type="spellEnd"/>
      <w:r w:rsidRPr="00B47FC8">
        <w:rPr>
          <w:sz w:val="24"/>
          <w:szCs w:val="24"/>
        </w:rPr>
        <w:t xml:space="preserve">, y se </w:t>
      </w:r>
      <w:proofErr w:type="spellStart"/>
      <w:r w:rsidRPr="00B47FC8">
        <w:rPr>
          <w:sz w:val="24"/>
          <w:szCs w:val="24"/>
        </w:rPr>
        <w:t>re</w:t>
      </w:r>
      <w:r w:rsidR="00360628" w:rsidRPr="00B47FC8">
        <w:rPr>
          <w:sz w:val="24"/>
          <w:szCs w:val="24"/>
        </w:rPr>
        <w:t>dactó</w:t>
      </w:r>
      <w:proofErr w:type="spellEnd"/>
      <w:r w:rsidR="00360628" w:rsidRPr="00B47FC8">
        <w:rPr>
          <w:sz w:val="24"/>
          <w:szCs w:val="24"/>
        </w:rPr>
        <w:t xml:space="preserve"> </w:t>
      </w:r>
      <w:proofErr w:type="spellStart"/>
      <w:r w:rsidR="00360628" w:rsidRPr="00B47FC8">
        <w:rPr>
          <w:sz w:val="24"/>
          <w:szCs w:val="24"/>
        </w:rPr>
        <w:t>parte</w:t>
      </w:r>
      <w:proofErr w:type="spellEnd"/>
      <w:r w:rsidR="00360628" w:rsidRPr="00B47FC8">
        <w:rPr>
          <w:sz w:val="24"/>
          <w:szCs w:val="24"/>
        </w:rPr>
        <w:t xml:space="preserve"> fundamental de la </w:t>
      </w:r>
      <w:proofErr w:type="spellStart"/>
      <w:r w:rsidR="00360628" w:rsidRPr="00B47FC8">
        <w:rPr>
          <w:sz w:val="24"/>
          <w:szCs w:val="24"/>
        </w:rPr>
        <w:t>documentación</w:t>
      </w:r>
      <w:proofErr w:type="spellEnd"/>
      <w:r w:rsidR="00360628" w:rsidRPr="00B47FC8">
        <w:rPr>
          <w:sz w:val="24"/>
          <w:szCs w:val="24"/>
        </w:rPr>
        <w:t xml:space="preserve"> del Proyecto.</w:t>
      </w:r>
    </w:p>
    <w:p w14:paraId="61AD4655" w14:textId="77777777" w:rsidR="00B47FC8" w:rsidRPr="00B47FC8" w:rsidRDefault="00B47FC8" w:rsidP="00B47FC8">
      <w:pPr>
        <w:jc w:val="both"/>
        <w:rPr>
          <w:sz w:val="24"/>
          <w:szCs w:val="24"/>
        </w:rPr>
      </w:pPr>
    </w:p>
    <w:p w14:paraId="421E8E13" w14:textId="77777777" w:rsidR="001D3F35" w:rsidRPr="00B47FC8" w:rsidRDefault="00000000" w:rsidP="00B47FC8">
      <w:pPr>
        <w:pStyle w:val="Ttulo1"/>
        <w:jc w:val="both"/>
        <w:rPr>
          <w:sz w:val="32"/>
          <w:szCs w:val="32"/>
        </w:rPr>
      </w:pPr>
      <w:r w:rsidRPr="00B47FC8">
        <w:rPr>
          <w:sz w:val="32"/>
          <w:szCs w:val="32"/>
        </w:rPr>
        <w:t>2. Actividades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3F35" w:rsidRPr="00B47FC8" w14:paraId="51F0BE34" w14:textId="77777777">
        <w:tc>
          <w:tcPr>
            <w:tcW w:w="2880" w:type="dxa"/>
          </w:tcPr>
          <w:p w14:paraId="293D4B4A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Fecha</w:t>
            </w:r>
          </w:p>
        </w:tc>
        <w:tc>
          <w:tcPr>
            <w:tcW w:w="2880" w:type="dxa"/>
          </w:tcPr>
          <w:p w14:paraId="2F7E2E4D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Actividad</w:t>
            </w:r>
          </w:p>
        </w:tc>
        <w:tc>
          <w:tcPr>
            <w:tcW w:w="2880" w:type="dxa"/>
          </w:tcPr>
          <w:p w14:paraId="16C30057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Resultado / Observación</w:t>
            </w:r>
          </w:p>
        </w:tc>
      </w:tr>
      <w:tr w:rsidR="001D3F35" w:rsidRPr="00B47FC8" w14:paraId="6A7EBE60" w14:textId="77777777">
        <w:tc>
          <w:tcPr>
            <w:tcW w:w="2880" w:type="dxa"/>
          </w:tcPr>
          <w:p w14:paraId="1BBDBE5D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06/05/2025</w:t>
            </w:r>
          </w:p>
        </w:tc>
        <w:tc>
          <w:tcPr>
            <w:tcW w:w="2880" w:type="dxa"/>
          </w:tcPr>
          <w:p w14:paraId="593CB7B9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Diseño del diagrama ERD</w:t>
            </w:r>
          </w:p>
        </w:tc>
        <w:tc>
          <w:tcPr>
            <w:tcW w:w="2880" w:type="dxa"/>
          </w:tcPr>
          <w:p w14:paraId="0961080E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Se generó el modelo con 14 tablas principales</w:t>
            </w:r>
          </w:p>
        </w:tc>
      </w:tr>
      <w:tr w:rsidR="001D3F35" w:rsidRPr="00B47FC8" w14:paraId="4AB9DDAC" w14:textId="77777777">
        <w:tc>
          <w:tcPr>
            <w:tcW w:w="2880" w:type="dxa"/>
          </w:tcPr>
          <w:p w14:paraId="1B5A590C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07/05/2025</w:t>
            </w:r>
          </w:p>
        </w:tc>
        <w:tc>
          <w:tcPr>
            <w:tcW w:w="2880" w:type="dxa"/>
          </w:tcPr>
          <w:p w14:paraId="7416D19C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Creación de tablas en PostgreSQL</w:t>
            </w:r>
          </w:p>
        </w:tc>
        <w:tc>
          <w:tcPr>
            <w:tcW w:w="2880" w:type="dxa"/>
          </w:tcPr>
          <w:p w14:paraId="2A744CFA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Tablas creadas exitosamente usando pgAdmin</w:t>
            </w:r>
          </w:p>
        </w:tc>
      </w:tr>
      <w:tr w:rsidR="001D3F35" w:rsidRPr="00B47FC8" w14:paraId="044E41E0" w14:textId="77777777">
        <w:tc>
          <w:tcPr>
            <w:tcW w:w="2880" w:type="dxa"/>
          </w:tcPr>
          <w:p w14:paraId="5779FAEE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08/05/2025</w:t>
            </w:r>
          </w:p>
        </w:tc>
        <w:tc>
          <w:tcPr>
            <w:tcW w:w="2880" w:type="dxa"/>
          </w:tcPr>
          <w:p w14:paraId="7D9C686E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Validación de relaciones entre tablas</w:t>
            </w:r>
          </w:p>
        </w:tc>
        <w:tc>
          <w:tcPr>
            <w:tcW w:w="2880" w:type="dxa"/>
          </w:tcPr>
          <w:p w14:paraId="745F3A58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Relaciones probadas con datos dummy</w:t>
            </w:r>
          </w:p>
        </w:tc>
      </w:tr>
      <w:tr w:rsidR="001D3F35" w:rsidRPr="00B47FC8" w14:paraId="0520FB6D" w14:textId="77777777">
        <w:tc>
          <w:tcPr>
            <w:tcW w:w="2880" w:type="dxa"/>
          </w:tcPr>
          <w:p w14:paraId="4941E440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09/05/2025</w:t>
            </w:r>
          </w:p>
        </w:tc>
        <w:tc>
          <w:tcPr>
            <w:tcW w:w="2880" w:type="dxa"/>
          </w:tcPr>
          <w:p w14:paraId="7FDE35BA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Diagrama de flujo de arquitectura general del sistema</w:t>
            </w:r>
          </w:p>
        </w:tc>
        <w:tc>
          <w:tcPr>
            <w:tcW w:w="2880" w:type="dxa"/>
          </w:tcPr>
          <w:p w14:paraId="0AC00F8B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Diagrama listo, se analizó integración con Power BI</w:t>
            </w:r>
          </w:p>
        </w:tc>
      </w:tr>
      <w:tr w:rsidR="001D3F35" w:rsidRPr="00B47FC8" w14:paraId="70A06F32" w14:textId="77777777">
        <w:tc>
          <w:tcPr>
            <w:tcW w:w="2880" w:type="dxa"/>
          </w:tcPr>
          <w:p w14:paraId="5D5A335A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10/05/2025</w:t>
            </w:r>
          </w:p>
        </w:tc>
        <w:tc>
          <w:tcPr>
            <w:tcW w:w="2880" w:type="dxa"/>
          </w:tcPr>
          <w:p w14:paraId="6870EAB8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Documentación técnica inicial</w:t>
            </w:r>
          </w:p>
        </w:tc>
        <w:tc>
          <w:tcPr>
            <w:tcW w:w="2880" w:type="dxa"/>
          </w:tcPr>
          <w:p w14:paraId="4EE98BAE" w14:textId="77777777" w:rsidR="001D3F35" w:rsidRPr="00B47FC8" w:rsidRDefault="00000000" w:rsidP="00B47FC8">
            <w:pPr>
              <w:jc w:val="both"/>
              <w:rPr>
                <w:sz w:val="24"/>
                <w:szCs w:val="24"/>
              </w:rPr>
            </w:pPr>
            <w:r w:rsidRPr="00B47FC8">
              <w:rPr>
                <w:sz w:val="24"/>
                <w:szCs w:val="24"/>
              </w:rPr>
              <w:t>Se redactó introducción, objetivos y alcance</w:t>
            </w:r>
          </w:p>
        </w:tc>
      </w:tr>
    </w:tbl>
    <w:p w14:paraId="55D6BAF6" w14:textId="44F1F1D7" w:rsidR="001D3F35" w:rsidRPr="00B47FC8" w:rsidRDefault="001D3F35" w:rsidP="00B47FC8">
      <w:pPr>
        <w:jc w:val="both"/>
        <w:rPr>
          <w:sz w:val="24"/>
          <w:szCs w:val="24"/>
        </w:rPr>
      </w:pPr>
    </w:p>
    <w:p w14:paraId="29CF5B7E" w14:textId="10D7A9BD" w:rsidR="001D3F35" w:rsidRPr="00B47FC8" w:rsidRDefault="00B47FC8" w:rsidP="00B47FC8">
      <w:pPr>
        <w:pStyle w:val="Ttulo1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000000" w:rsidRPr="00B47FC8">
        <w:rPr>
          <w:sz w:val="32"/>
          <w:szCs w:val="32"/>
        </w:rPr>
        <w:t>. Dificultades o Retos</w:t>
      </w:r>
    </w:p>
    <w:p w14:paraId="12F5A860" w14:textId="0EFEB7D7" w:rsidR="001D3F35" w:rsidRPr="00B47FC8" w:rsidRDefault="00B47FC8" w:rsidP="00B47FC8">
      <w:pPr>
        <w:jc w:val="both"/>
        <w:rPr>
          <w:sz w:val="24"/>
          <w:szCs w:val="24"/>
        </w:rPr>
      </w:pPr>
      <w:r w:rsidRPr="00B47FC8">
        <w:rPr>
          <w:sz w:val="24"/>
          <w:szCs w:val="24"/>
        </w:rPr>
        <w:t xml:space="preserve">A </w:t>
      </w:r>
      <w:proofErr w:type="spellStart"/>
      <w:r w:rsidRPr="00B47FC8">
        <w:rPr>
          <w:sz w:val="24"/>
          <w:szCs w:val="24"/>
        </w:rPr>
        <w:t>pesar</w:t>
      </w:r>
      <w:proofErr w:type="spellEnd"/>
      <w:r w:rsidRPr="00B47FC8">
        <w:rPr>
          <w:sz w:val="24"/>
          <w:szCs w:val="24"/>
        </w:rPr>
        <w:t xml:space="preserve"> del </w:t>
      </w:r>
      <w:proofErr w:type="spellStart"/>
      <w:r w:rsidRPr="00B47FC8">
        <w:rPr>
          <w:sz w:val="24"/>
          <w:szCs w:val="24"/>
        </w:rPr>
        <w:t>análisis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detallado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los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preocesos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existentes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en</w:t>
      </w:r>
      <w:proofErr w:type="spellEnd"/>
      <w:r w:rsidRPr="00B47FC8">
        <w:rPr>
          <w:sz w:val="24"/>
          <w:szCs w:val="24"/>
        </w:rPr>
        <w:t xml:space="preserve"> DISA, </w:t>
      </w:r>
      <w:proofErr w:type="spellStart"/>
      <w:r w:rsidRPr="00B47FC8">
        <w:rPr>
          <w:sz w:val="24"/>
          <w:szCs w:val="24"/>
        </w:rPr>
        <w:t>existen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aún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algunas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dudas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en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cuanto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lso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archivos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actuales</w:t>
      </w:r>
      <w:proofErr w:type="spellEnd"/>
      <w:r w:rsidRPr="00B47FC8">
        <w:rPr>
          <w:sz w:val="24"/>
          <w:szCs w:val="24"/>
        </w:rPr>
        <w:t xml:space="preserve"> de Excel, </w:t>
      </w:r>
      <w:proofErr w:type="spellStart"/>
      <w:r w:rsidRPr="00B47FC8">
        <w:rPr>
          <w:sz w:val="24"/>
          <w:szCs w:val="24"/>
        </w:rPr>
        <w:t>parte</w:t>
      </w:r>
      <w:proofErr w:type="spellEnd"/>
      <w:r w:rsidRPr="00B47FC8">
        <w:rPr>
          <w:sz w:val="24"/>
          <w:szCs w:val="24"/>
        </w:rPr>
        <w:t xml:space="preserve"> del </w:t>
      </w:r>
      <w:proofErr w:type="spellStart"/>
      <w:r w:rsidRPr="00B47FC8">
        <w:rPr>
          <w:sz w:val="24"/>
          <w:szCs w:val="24"/>
        </w:rPr>
        <w:t>objetivo</w:t>
      </w:r>
      <w:proofErr w:type="spellEnd"/>
      <w:r w:rsidRPr="00B47FC8">
        <w:rPr>
          <w:sz w:val="24"/>
          <w:szCs w:val="24"/>
        </w:rPr>
        <w:t xml:space="preserve"> de la </w:t>
      </w:r>
      <w:proofErr w:type="spellStart"/>
      <w:r w:rsidRPr="00B47FC8">
        <w:rPr>
          <w:sz w:val="24"/>
          <w:szCs w:val="24"/>
        </w:rPr>
        <w:t>documentación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técnica</w:t>
      </w:r>
      <w:proofErr w:type="spellEnd"/>
      <w:r w:rsidRPr="00B47FC8">
        <w:rPr>
          <w:sz w:val="24"/>
          <w:szCs w:val="24"/>
        </w:rPr>
        <w:t xml:space="preserve"> y </w:t>
      </w:r>
      <w:proofErr w:type="spellStart"/>
      <w:r w:rsidRPr="00B47FC8">
        <w:rPr>
          <w:sz w:val="24"/>
          <w:szCs w:val="24"/>
        </w:rPr>
        <w:t>el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diseño</w:t>
      </w:r>
      <w:proofErr w:type="spellEnd"/>
      <w:r w:rsidRPr="00B47FC8">
        <w:rPr>
          <w:sz w:val="24"/>
          <w:szCs w:val="24"/>
        </w:rPr>
        <w:t xml:space="preserve"> del </w:t>
      </w:r>
      <w:proofErr w:type="spellStart"/>
      <w:r w:rsidRPr="00B47FC8">
        <w:rPr>
          <w:sz w:val="24"/>
          <w:szCs w:val="24"/>
        </w:rPr>
        <w:t>modelo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datos</w:t>
      </w:r>
      <w:proofErr w:type="spellEnd"/>
      <w:r w:rsidRPr="00B47FC8">
        <w:rPr>
          <w:sz w:val="24"/>
          <w:szCs w:val="24"/>
        </w:rPr>
        <w:t xml:space="preserve"> es resolver </w:t>
      </w:r>
      <w:proofErr w:type="spellStart"/>
      <w:r w:rsidRPr="00B47FC8">
        <w:rPr>
          <w:sz w:val="24"/>
          <w:szCs w:val="24"/>
        </w:rPr>
        <w:t>dichas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dudas</w:t>
      </w:r>
      <w:proofErr w:type="spellEnd"/>
      <w:r w:rsidRPr="00B47FC8">
        <w:rPr>
          <w:sz w:val="24"/>
          <w:szCs w:val="24"/>
        </w:rPr>
        <w:t xml:space="preserve"> antes de la </w:t>
      </w:r>
      <w:proofErr w:type="spellStart"/>
      <w:r w:rsidRPr="00B47FC8">
        <w:rPr>
          <w:sz w:val="24"/>
          <w:szCs w:val="24"/>
        </w:rPr>
        <w:t>etapa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migración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datos</w:t>
      </w:r>
      <w:proofErr w:type="spellEnd"/>
      <w:r w:rsidRPr="00B47FC8">
        <w:rPr>
          <w:sz w:val="24"/>
          <w:szCs w:val="24"/>
        </w:rPr>
        <w:t>.</w:t>
      </w:r>
    </w:p>
    <w:p w14:paraId="754915CE" w14:textId="77777777" w:rsidR="001D3F35" w:rsidRPr="00B47FC8" w:rsidRDefault="00000000" w:rsidP="00B47FC8">
      <w:pPr>
        <w:pStyle w:val="Ttulo1"/>
        <w:jc w:val="both"/>
        <w:rPr>
          <w:sz w:val="32"/>
          <w:szCs w:val="32"/>
        </w:rPr>
      </w:pPr>
      <w:r w:rsidRPr="00B47FC8">
        <w:rPr>
          <w:sz w:val="32"/>
          <w:szCs w:val="32"/>
        </w:rPr>
        <w:t>4. Siguientes pasos / Actividades planificadas</w:t>
      </w:r>
    </w:p>
    <w:p w14:paraId="1F5A293B" w14:textId="4E7AE845" w:rsidR="00B47FC8" w:rsidRPr="00B47FC8" w:rsidRDefault="00B47FC8" w:rsidP="00B47FC8">
      <w:pPr>
        <w:pStyle w:val="Prrafodelista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 w:rsidRPr="00B47FC8">
        <w:rPr>
          <w:sz w:val="24"/>
          <w:szCs w:val="24"/>
        </w:rPr>
        <w:t>Comenzar</w:t>
      </w:r>
      <w:proofErr w:type="spellEnd"/>
      <w:r w:rsidRPr="00B47FC8">
        <w:rPr>
          <w:sz w:val="24"/>
          <w:szCs w:val="24"/>
        </w:rPr>
        <w:t xml:space="preserve"> la </w:t>
      </w:r>
      <w:proofErr w:type="spellStart"/>
      <w:r w:rsidRPr="00B47FC8">
        <w:rPr>
          <w:sz w:val="24"/>
          <w:szCs w:val="24"/>
        </w:rPr>
        <w:t>migración</w:t>
      </w:r>
      <w:proofErr w:type="spellEnd"/>
      <w:r w:rsidRPr="00B47FC8">
        <w:rPr>
          <w:sz w:val="24"/>
          <w:szCs w:val="24"/>
        </w:rPr>
        <w:t xml:space="preserve"> e </w:t>
      </w:r>
      <w:proofErr w:type="spellStart"/>
      <w:r w:rsidRPr="00B47FC8">
        <w:rPr>
          <w:sz w:val="24"/>
          <w:szCs w:val="24"/>
        </w:rPr>
        <w:t>importación</w:t>
      </w:r>
      <w:proofErr w:type="spellEnd"/>
      <w:r w:rsidRPr="00B47FC8">
        <w:rPr>
          <w:sz w:val="24"/>
          <w:szCs w:val="24"/>
        </w:rPr>
        <w:t xml:space="preserve"> de la Base de Datos.</w:t>
      </w:r>
    </w:p>
    <w:p w14:paraId="146A870B" w14:textId="77777777" w:rsidR="00B47FC8" w:rsidRPr="00B47FC8" w:rsidRDefault="00B47FC8" w:rsidP="00B47FC8">
      <w:pPr>
        <w:pStyle w:val="Prrafodelista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 w:rsidRPr="00B47FC8">
        <w:rPr>
          <w:sz w:val="24"/>
          <w:szCs w:val="24"/>
        </w:rPr>
        <w:t>Realizar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consultas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prueba</w:t>
      </w:r>
      <w:proofErr w:type="spellEnd"/>
      <w:r w:rsidRPr="00B47FC8">
        <w:rPr>
          <w:sz w:val="24"/>
          <w:szCs w:val="24"/>
        </w:rPr>
        <w:t xml:space="preserve"> para </w:t>
      </w:r>
      <w:proofErr w:type="spellStart"/>
      <w:r w:rsidRPr="00B47FC8">
        <w:rPr>
          <w:sz w:val="24"/>
          <w:szCs w:val="24"/>
        </w:rPr>
        <w:t>el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seguimiento</w:t>
      </w:r>
      <w:proofErr w:type="spellEnd"/>
      <w:r w:rsidRPr="00B47FC8">
        <w:rPr>
          <w:sz w:val="24"/>
          <w:szCs w:val="24"/>
        </w:rPr>
        <w:t xml:space="preserve"> del </w:t>
      </w:r>
      <w:proofErr w:type="spellStart"/>
      <w:r w:rsidRPr="00B47FC8">
        <w:rPr>
          <w:sz w:val="24"/>
          <w:szCs w:val="24"/>
        </w:rPr>
        <w:t>modelo</w:t>
      </w:r>
      <w:proofErr w:type="spellEnd"/>
      <w:r w:rsidRPr="00B47FC8">
        <w:rPr>
          <w:sz w:val="24"/>
          <w:szCs w:val="24"/>
        </w:rPr>
        <w:t>.</w:t>
      </w:r>
    </w:p>
    <w:p w14:paraId="5A097FDB" w14:textId="77777777" w:rsidR="00B47FC8" w:rsidRPr="00B47FC8" w:rsidRDefault="00000000" w:rsidP="00B47FC8">
      <w:pPr>
        <w:pStyle w:val="Prrafodelista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Prueba</w:t>
      </w:r>
      <w:proofErr w:type="spellEnd"/>
      <w:r w:rsidRPr="00B47FC8">
        <w:rPr>
          <w:sz w:val="24"/>
          <w:szCs w:val="24"/>
        </w:rPr>
        <w:t xml:space="preserve"> de dashboards </w:t>
      </w:r>
      <w:proofErr w:type="spellStart"/>
      <w:r w:rsidRPr="00B47FC8">
        <w:rPr>
          <w:sz w:val="24"/>
          <w:szCs w:val="24"/>
        </w:rPr>
        <w:t>en</w:t>
      </w:r>
      <w:proofErr w:type="spellEnd"/>
      <w:r w:rsidRPr="00B47FC8">
        <w:rPr>
          <w:sz w:val="24"/>
          <w:szCs w:val="24"/>
        </w:rPr>
        <w:t xml:space="preserve"> Power BI</w:t>
      </w:r>
      <w:r w:rsidR="00B47FC8" w:rsidRPr="00B47FC8">
        <w:rPr>
          <w:sz w:val="24"/>
          <w:szCs w:val="24"/>
        </w:rPr>
        <w:t>.</w:t>
      </w:r>
    </w:p>
    <w:p w14:paraId="0FD6831D" w14:textId="3A293600" w:rsidR="001D3F35" w:rsidRPr="00B47FC8" w:rsidRDefault="00B47FC8" w:rsidP="00B47FC8">
      <w:pPr>
        <w:pStyle w:val="Prrafodelista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 w:rsidRPr="00B47FC8">
        <w:rPr>
          <w:sz w:val="24"/>
          <w:szCs w:val="24"/>
        </w:rPr>
        <w:t>Comienzo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documetación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casos</w:t>
      </w:r>
      <w:proofErr w:type="spellEnd"/>
      <w:r w:rsidRPr="00B47FC8">
        <w:rPr>
          <w:sz w:val="24"/>
          <w:szCs w:val="24"/>
        </w:rPr>
        <w:t xml:space="preserve"> de </w:t>
      </w:r>
      <w:proofErr w:type="spellStart"/>
      <w:r w:rsidRPr="00B47FC8">
        <w:rPr>
          <w:sz w:val="24"/>
          <w:szCs w:val="24"/>
        </w:rPr>
        <w:t>uso</w:t>
      </w:r>
      <w:proofErr w:type="spellEnd"/>
      <w:r w:rsidRPr="00B47FC8">
        <w:rPr>
          <w:sz w:val="24"/>
          <w:szCs w:val="24"/>
        </w:rPr>
        <w:t xml:space="preserve"> para </w:t>
      </w:r>
      <w:proofErr w:type="spellStart"/>
      <w:r w:rsidRPr="00B47FC8">
        <w:rPr>
          <w:sz w:val="24"/>
          <w:szCs w:val="24"/>
        </w:rPr>
        <w:t>el</w:t>
      </w:r>
      <w:proofErr w:type="spellEnd"/>
      <w:r w:rsidRPr="00B47FC8">
        <w:rPr>
          <w:sz w:val="24"/>
          <w:szCs w:val="24"/>
        </w:rPr>
        <w:t xml:space="preserve"> Desarrollo de la </w:t>
      </w:r>
      <w:proofErr w:type="spellStart"/>
      <w:r w:rsidRPr="00B47FC8">
        <w:rPr>
          <w:sz w:val="24"/>
          <w:szCs w:val="24"/>
        </w:rPr>
        <w:t>interfaz</w:t>
      </w:r>
      <w:proofErr w:type="spellEnd"/>
      <w:r w:rsidRPr="00B47FC8">
        <w:rPr>
          <w:sz w:val="24"/>
          <w:szCs w:val="24"/>
        </w:rPr>
        <w:t xml:space="preserve"> </w:t>
      </w:r>
      <w:proofErr w:type="spellStart"/>
      <w:r w:rsidRPr="00B47FC8">
        <w:rPr>
          <w:sz w:val="24"/>
          <w:szCs w:val="24"/>
        </w:rPr>
        <w:t>grafica</w:t>
      </w:r>
      <w:proofErr w:type="spellEnd"/>
      <w:r w:rsidRPr="00B47FC8">
        <w:rPr>
          <w:sz w:val="24"/>
          <w:szCs w:val="24"/>
        </w:rPr>
        <w:t>.</w:t>
      </w:r>
    </w:p>
    <w:p w14:paraId="3370AC01" w14:textId="77777777" w:rsidR="001D3F35" w:rsidRDefault="00000000">
      <w:pPr>
        <w:pStyle w:val="Ttulo1"/>
      </w:pPr>
      <w:r>
        <w:t>5. Comentarios Adicionales</w:t>
      </w:r>
    </w:p>
    <w:p w14:paraId="04836C3F" w14:textId="77E385ED" w:rsidR="001D3F35" w:rsidRPr="007E73ED" w:rsidRDefault="00B47FC8" w:rsidP="007E73ED">
      <w:pPr>
        <w:jc w:val="both"/>
        <w:rPr>
          <w:sz w:val="24"/>
          <w:szCs w:val="24"/>
        </w:rPr>
      </w:pPr>
      <w:r w:rsidRPr="007E73ED">
        <w:rPr>
          <w:sz w:val="24"/>
          <w:szCs w:val="24"/>
        </w:rPr>
        <w:t xml:space="preserve">Dudas </w:t>
      </w:r>
      <w:proofErr w:type="spellStart"/>
      <w:r w:rsidRPr="007E73ED">
        <w:rPr>
          <w:sz w:val="24"/>
          <w:szCs w:val="24"/>
        </w:rPr>
        <w:t>existentes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sobre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los</w:t>
      </w:r>
      <w:proofErr w:type="spellEnd"/>
      <w:r w:rsidRPr="007E73ED">
        <w:rPr>
          <w:sz w:val="24"/>
          <w:szCs w:val="24"/>
        </w:rPr>
        <w:t xml:space="preserve"> de </w:t>
      </w:r>
      <w:proofErr w:type="spellStart"/>
      <w:r w:rsidRPr="007E73ED">
        <w:rPr>
          <w:sz w:val="24"/>
          <w:szCs w:val="24"/>
        </w:rPr>
        <w:t>almacenamiento</w:t>
      </w:r>
      <w:proofErr w:type="spellEnd"/>
      <w:r w:rsidRPr="007E73ED">
        <w:rPr>
          <w:sz w:val="24"/>
          <w:szCs w:val="24"/>
        </w:rPr>
        <w:t xml:space="preserve"> de </w:t>
      </w:r>
      <w:proofErr w:type="spellStart"/>
      <w:r w:rsidRPr="007E73ED">
        <w:rPr>
          <w:sz w:val="24"/>
          <w:szCs w:val="24"/>
        </w:rPr>
        <w:t>datos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actuales</w:t>
      </w:r>
      <w:proofErr w:type="spellEnd"/>
      <w:r w:rsidRPr="007E73ED">
        <w:rPr>
          <w:sz w:val="24"/>
          <w:szCs w:val="24"/>
        </w:rPr>
        <w:t xml:space="preserve"> de Excel:</w:t>
      </w:r>
    </w:p>
    <w:p w14:paraId="03D18BFC" w14:textId="38EF9E1F" w:rsidR="00B47FC8" w:rsidRPr="007E73ED" w:rsidRDefault="00B47FC8" w:rsidP="007E73E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7E73ED">
        <w:rPr>
          <w:sz w:val="24"/>
          <w:szCs w:val="24"/>
        </w:rPr>
        <w:t>¿</w:t>
      </w:r>
      <w:proofErr w:type="spellStart"/>
      <w:r w:rsidR="007E73ED" w:rsidRPr="007E73ED">
        <w:rPr>
          <w:sz w:val="24"/>
          <w:szCs w:val="24"/>
        </w:rPr>
        <w:t>Qué</w:t>
      </w:r>
      <w:proofErr w:type="spellEnd"/>
      <w:r w:rsidR="007E73ED" w:rsidRPr="007E73ED">
        <w:rPr>
          <w:sz w:val="24"/>
          <w:szCs w:val="24"/>
        </w:rPr>
        <w:t xml:space="preserve"> </w:t>
      </w:r>
      <w:proofErr w:type="spellStart"/>
      <w:r w:rsidR="007E73ED" w:rsidRPr="007E73ED">
        <w:rPr>
          <w:sz w:val="24"/>
          <w:szCs w:val="24"/>
        </w:rPr>
        <w:t>tipos</w:t>
      </w:r>
      <w:proofErr w:type="spellEnd"/>
      <w:r w:rsidR="007E73ED" w:rsidRPr="007E73ED">
        <w:rPr>
          <w:sz w:val="24"/>
          <w:szCs w:val="24"/>
        </w:rPr>
        <w:t xml:space="preserve"> de </w:t>
      </w:r>
      <w:proofErr w:type="spellStart"/>
      <w:r w:rsidR="007E73ED" w:rsidRPr="007E73ED">
        <w:rPr>
          <w:sz w:val="24"/>
          <w:szCs w:val="24"/>
        </w:rPr>
        <w:t>estatus</w:t>
      </w:r>
      <w:proofErr w:type="spellEnd"/>
      <w:r w:rsidR="007E73ED" w:rsidRPr="007E73ED">
        <w:rPr>
          <w:sz w:val="24"/>
          <w:szCs w:val="24"/>
        </w:rPr>
        <w:t xml:space="preserve"> </w:t>
      </w:r>
      <w:proofErr w:type="spellStart"/>
      <w:r w:rsidR="007E73ED" w:rsidRPr="007E73ED">
        <w:rPr>
          <w:sz w:val="24"/>
          <w:szCs w:val="24"/>
        </w:rPr>
        <w:t>existen</w:t>
      </w:r>
      <w:proofErr w:type="spellEnd"/>
      <w:r w:rsidR="007E73ED" w:rsidRPr="007E73ED">
        <w:rPr>
          <w:sz w:val="24"/>
          <w:szCs w:val="24"/>
        </w:rPr>
        <w:t xml:space="preserve"> para </w:t>
      </w:r>
      <w:proofErr w:type="spellStart"/>
      <w:r w:rsidR="007E73ED" w:rsidRPr="007E73ED">
        <w:rPr>
          <w:sz w:val="24"/>
          <w:szCs w:val="24"/>
        </w:rPr>
        <w:t>el</w:t>
      </w:r>
      <w:proofErr w:type="spellEnd"/>
      <w:r w:rsidR="007E73ED" w:rsidRPr="007E73ED">
        <w:rPr>
          <w:sz w:val="24"/>
          <w:szCs w:val="24"/>
        </w:rPr>
        <w:t xml:space="preserve"> </w:t>
      </w:r>
      <w:proofErr w:type="spellStart"/>
      <w:r w:rsidR="007E73ED" w:rsidRPr="007E73ED">
        <w:rPr>
          <w:sz w:val="24"/>
          <w:szCs w:val="24"/>
        </w:rPr>
        <w:t>equipo</w:t>
      </w:r>
      <w:proofErr w:type="spellEnd"/>
      <w:r w:rsidR="007E73ED" w:rsidRPr="007E73ED">
        <w:rPr>
          <w:sz w:val="24"/>
          <w:szCs w:val="24"/>
        </w:rPr>
        <w:t xml:space="preserve"> de </w:t>
      </w:r>
      <w:proofErr w:type="spellStart"/>
      <w:r w:rsidR="007E73ED" w:rsidRPr="007E73ED">
        <w:rPr>
          <w:sz w:val="24"/>
          <w:szCs w:val="24"/>
        </w:rPr>
        <w:t>distribución</w:t>
      </w:r>
      <w:proofErr w:type="spellEnd"/>
      <w:r w:rsidR="007E73ED" w:rsidRPr="007E73ED">
        <w:rPr>
          <w:sz w:val="24"/>
          <w:szCs w:val="24"/>
        </w:rPr>
        <w:t>? (</w:t>
      </w:r>
      <w:proofErr w:type="spellStart"/>
      <w:r w:rsidR="007E73ED" w:rsidRPr="007E73ED">
        <w:rPr>
          <w:sz w:val="24"/>
          <w:szCs w:val="24"/>
        </w:rPr>
        <w:t>Ej</w:t>
      </w:r>
      <w:proofErr w:type="spellEnd"/>
      <w:r w:rsidR="007E73ED" w:rsidRPr="007E73ED">
        <w:rPr>
          <w:sz w:val="24"/>
          <w:szCs w:val="24"/>
        </w:rPr>
        <w:t xml:space="preserve">.: </w:t>
      </w:r>
      <w:proofErr w:type="spellStart"/>
      <w:r w:rsidR="007E73ED" w:rsidRPr="007E73ED">
        <w:rPr>
          <w:sz w:val="24"/>
          <w:szCs w:val="24"/>
        </w:rPr>
        <w:t>en</w:t>
      </w:r>
      <w:proofErr w:type="spellEnd"/>
      <w:r w:rsidR="007E73ED" w:rsidRPr="007E73ED">
        <w:rPr>
          <w:sz w:val="24"/>
          <w:szCs w:val="24"/>
        </w:rPr>
        <w:t xml:space="preserve"> STOCK, </w:t>
      </w:r>
      <w:proofErr w:type="spellStart"/>
      <w:r w:rsidR="007E73ED" w:rsidRPr="007E73ED">
        <w:rPr>
          <w:sz w:val="24"/>
          <w:szCs w:val="24"/>
        </w:rPr>
        <w:t>en</w:t>
      </w:r>
      <w:proofErr w:type="spellEnd"/>
      <w:r w:rsidR="007E73ED" w:rsidRPr="007E73ED">
        <w:rPr>
          <w:sz w:val="24"/>
          <w:szCs w:val="24"/>
        </w:rPr>
        <w:t xml:space="preserve"> </w:t>
      </w:r>
      <w:proofErr w:type="spellStart"/>
      <w:r w:rsidR="007E73ED" w:rsidRPr="007E73ED">
        <w:rPr>
          <w:sz w:val="24"/>
          <w:szCs w:val="24"/>
        </w:rPr>
        <w:t>resguardo</w:t>
      </w:r>
      <w:proofErr w:type="spellEnd"/>
      <w:r w:rsidR="007E73ED" w:rsidRPr="007E73ED">
        <w:rPr>
          <w:sz w:val="24"/>
          <w:szCs w:val="24"/>
        </w:rPr>
        <w:t>).</w:t>
      </w:r>
    </w:p>
    <w:p w14:paraId="07DDDECF" w14:textId="2F48CED7" w:rsidR="007E73ED" w:rsidRPr="007E73ED" w:rsidRDefault="007E73ED" w:rsidP="007E73E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7E73ED">
        <w:rPr>
          <w:sz w:val="24"/>
          <w:szCs w:val="24"/>
        </w:rPr>
        <w:t>¿</w:t>
      </w:r>
      <w:proofErr w:type="spellStart"/>
      <w:r w:rsidRPr="007E73ED">
        <w:rPr>
          <w:sz w:val="24"/>
          <w:szCs w:val="24"/>
        </w:rPr>
        <w:t>Qué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significado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tiene</w:t>
      </w:r>
      <w:proofErr w:type="spellEnd"/>
      <w:r w:rsidRPr="007E73ED">
        <w:rPr>
          <w:sz w:val="24"/>
          <w:szCs w:val="24"/>
        </w:rPr>
        <w:t xml:space="preserve"> que </w:t>
      </w:r>
      <w:proofErr w:type="spellStart"/>
      <w:r w:rsidRPr="007E73ED">
        <w:rPr>
          <w:sz w:val="24"/>
          <w:szCs w:val="24"/>
        </w:rPr>
        <w:t>en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el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archivo</w:t>
      </w:r>
      <w:proofErr w:type="spellEnd"/>
      <w:r w:rsidRPr="007E73ED">
        <w:rPr>
          <w:sz w:val="24"/>
          <w:szCs w:val="24"/>
        </w:rPr>
        <w:t xml:space="preserve"> de </w:t>
      </w:r>
      <w:proofErr w:type="spellStart"/>
      <w:r w:rsidRPr="007E73ED">
        <w:rPr>
          <w:sz w:val="24"/>
          <w:szCs w:val="24"/>
        </w:rPr>
        <w:t>inventario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el</w:t>
      </w:r>
      <w:proofErr w:type="spellEnd"/>
      <w:r w:rsidRPr="007E73ED">
        <w:rPr>
          <w:sz w:val="24"/>
          <w:szCs w:val="24"/>
        </w:rPr>
        <w:t xml:space="preserve"> campo de “</w:t>
      </w:r>
      <w:proofErr w:type="spellStart"/>
      <w:r w:rsidRPr="007E73ED">
        <w:rPr>
          <w:sz w:val="24"/>
          <w:szCs w:val="24"/>
        </w:rPr>
        <w:t>Empleado</w:t>
      </w:r>
      <w:proofErr w:type="spellEnd"/>
      <w:r w:rsidRPr="007E73ED">
        <w:rPr>
          <w:sz w:val="24"/>
          <w:szCs w:val="24"/>
        </w:rPr>
        <w:t xml:space="preserve">” </w:t>
      </w:r>
      <w:proofErr w:type="spellStart"/>
      <w:r w:rsidRPr="007E73ED">
        <w:rPr>
          <w:sz w:val="24"/>
          <w:szCs w:val="24"/>
        </w:rPr>
        <w:t>este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vacío</w:t>
      </w:r>
      <w:proofErr w:type="spellEnd"/>
      <w:r w:rsidRPr="007E73ED">
        <w:rPr>
          <w:sz w:val="24"/>
          <w:szCs w:val="24"/>
        </w:rPr>
        <w:t xml:space="preserve">? ¿El </w:t>
      </w:r>
      <w:proofErr w:type="spellStart"/>
      <w:r w:rsidRPr="007E73ED">
        <w:rPr>
          <w:sz w:val="24"/>
          <w:szCs w:val="24"/>
        </w:rPr>
        <w:t>equipo</w:t>
      </w:r>
      <w:proofErr w:type="spellEnd"/>
      <w:r w:rsidRPr="007E73ED">
        <w:rPr>
          <w:sz w:val="24"/>
          <w:szCs w:val="24"/>
        </w:rPr>
        <w:t xml:space="preserve"> no </w:t>
      </w:r>
      <w:proofErr w:type="spellStart"/>
      <w:r w:rsidRPr="007E73ED">
        <w:rPr>
          <w:sz w:val="24"/>
          <w:szCs w:val="24"/>
        </w:rPr>
        <w:t>fue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asignado</w:t>
      </w:r>
      <w:proofErr w:type="spellEnd"/>
      <w:r w:rsidRPr="007E73ED">
        <w:rPr>
          <w:sz w:val="24"/>
          <w:szCs w:val="24"/>
        </w:rPr>
        <w:t xml:space="preserve"> a un </w:t>
      </w:r>
      <w:proofErr w:type="spellStart"/>
      <w:r w:rsidRPr="007E73ED">
        <w:rPr>
          <w:sz w:val="24"/>
          <w:szCs w:val="24"/>
        </w:rPr>
        <w:t>empleado</w:t>
      </w:r>
      <w:proofErr w:type="spellEnd"/>
      <w:r w:rsidRPr="007E73ED">
        <w:rPr>
          <w:sz w:val="24"/>
          <w:szCs w:val="24"/>
        </w:rPr>
        <w:t>?</w:t>
      </w:r>
    </w:p>
    <w:p w14:paraId="3D6C4A0B" w14:textId="59F7CEC6" w:rsidR="007E73ED" w:rsidRPr="007E73ED" w:rsidRDefault="007E73ED" w:rsidP="007E73E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7E73ED">
        <w:rPr>
          <w:sz w:val="24"/>
          <w:szCs w:val="24"/>
        </w:rPr>
        <w:t xml:space="preserve">¿A </w:t>
      </w:r>
      <w:proofErr w:type="spellStart"/>
      <w:r w:rsidRPr="007E73ED">
        <w:rPr>
          <w:sz w:val="24"/>
          <w:szCs w:val="24"/>
        </w:rPr>
        <w:t>qué</w:t>
      </w:r>
      <w:proofErr w:type="spellEnd"/>
      <w:r w:rsidRPr="007E73ED">
        <w:rPr>
          <w:sz w:val="24"/>
          <w:szCs w:val="24"/>
        </w:rPr>
        <w:t xml:space="preserve"> se </w:t>
      </w:r>
      <w:proofErr w:type="spellStart"/>
      <w:r w:rsidRPr="007E73ED">
        <w:rPr>
          <w:sz w:val="24"/>
          <w:szCs w:val="24"/>
        </w:rPr>
        <w:t>debe</w:t>
      </w:r>
      <w:proofErr w:type="spellEnd"/>
      <w:r w:rsidRPr="007E73ED">
        <w:rPr>
          <w:sz w:val="24"/>
          <w:szCs w:val="24"/>
        </w:rPr>
        <w:t xml:space="preserve"> que </w:t>
      </w:r>
      <w:proofErr w:type="spellStart"/>
      <w:r w:rsidRPr="007E73ED">
        <w:rPr>
          <w:sz w:val="24"/>
          <w:szCs w:val="24"/>
        </w:rPr>
        <w:t>en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algunos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casos</w:t>
      </w:r>
      <w:proofErr w:type="spellEnd"/>
      <w:r w:rsidRPr="007E73ED">
        <w:rPr>
          <w:sz w:val="24"/>
          <w:szCs w:val="24"/>
        </w:rPr>
        <w:t xml:space="preserve"> la </w:t>
      </w:r>
      <w:proofErr w:type="spellStart"/>
      <w:r w:rsidRPr="007E73ED">
        <w:rPr>
          <w:sz w:val="24"/>
          <w:szCs w:val="24"/>
        </w:rPr>
        <w:t>columna</w:t>
      </w:r>
      <w:proofErr w:type="spellEnd"/>
      <w:r w:rsidRPr="007E73ED">
        <w:rPr>
          <w:sz w:val="24"/>
          <w:szCs w:val="24"/>
        </w:rPr>
        <w:t xml:space="preserve"> de “</w:t>
      </w:r>
      <w:proofErr w:type="spellStart"/>
      <w:r w:rsidRPr="007E73ED">
        <w:rPr>
          <w:sz w:val="24"/>
          <w:szCs w:val="24"/>
        </w:rPr>
        <w:t>Observaciones</w:t>
      </w:r>
      <w:proofErr w:type="spellEnd"/>
      <w:r w:rsidRPr="007E73ED">
        <w:rPr>
          <w:sz w:val="24"/>
          <w:szCs w:val="24"/>
        </w:rPr>
        <w:t xml:space="preserve">” </w:t>
      </w:r>
      <w:proofErr w:type="spellStart"/>
      <w:r w:rsidRPr="007E73ED">
        <w:rPr>
          <w:sz w:val="24"/>
          <w:szCs w:val="24"/>
        </w:rPr>
        <w:t>tenga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registradas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direcciones</w:t>
      </w:r>
      <w:proofErr w:type="spellEnd"/>
      <w:r w:rsidRPr="007E73ED">
        <w:rPr>
          <w:sz w:val="24"/>
          <w:szCs w:val="24"/>
        </w:rPr>
        <w:t xml:space="preserve"> MAC </w:t>
      </w:r>
      <w:proofErr w:type="spellStart"/>
      <w:r w:rsidRPr="007E73ED">
        <w:rPr>
          <w:sz w:val="24"/>
          <w:szCs w:val="24"/>
        </w:rPr>
        <w:t>además</w:t>
      </w:r>
      <w:proofErr w:type="spellEnd"/>
      <w:r w:rsidRPr="007E73ED">
        <w:rPr>
          <w:sz w:val="24"/>
          <w:szCs w:val="24"/>
        </w:rPr>
        <w:t xml:space="preserve"> de la </w:t>
      </w:r>
      <w:proofErr w:type="spellStart"/>
      <w:r w:rsidRPr="007E73ED">
        <w:rPr>
          <w:sz w:val="24"/>
          <w:szCs w:val="24"/>
        </w:rPr>
        <w:t>ya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registrada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en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el</w:t>
      </w:r>
      <w:proofErr w:type="spellEnd"/>
      <w:r w:rsidRPr="007E73ED">
        <w:rPr>
          <w:sz w:val="24"/>
          <w:szCs w:val="24"/>
        </w:rPr>
        <w:t xml:space="preserve"> campo “MAC”?</w:t>
      </w:r>
    </w:p>
    <w:p w14:paraId="14EFA47D" w14:textId="00883232" w:rsidR="007E73ED" w:rsidRPr="007E73ED" w:rsidRDefault="007E73ED" w:rsidP="007E73E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7E73ED">
        <w:rPr>
          <w:sz w:val="24"/>
          <w:szCs w:val="24"/>
        </w:rPr>
        <w:t>¿</w:t>
      </w:r>
      <w:proofErr w:type="spellStart"/>
      <w:r w:rsidRPr="007E73ED">
        <w:rPr>
          <w:sz w:val="24"/>
          <w:szCs w:val="24"/>
        </w:rPr>
        <w:t>Porqué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existen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filas</w:t>
      </w:r>
      <w:proofErr w:type="spellEnd"/>
      <w:r w:rsidRPr="007E73ED">
        <w:rPr>
          <w:sz w:val="24"/>
          <w:szCs w:val="24"/>
        </w:rPr>
        <w:t xml:space="preserve"> del campo “Hostname” </w:t>
      </w:r>
      <w:proofErr w:type="spellStart"/>
      <w:r w:rsidRPr="007E73ED">
        <w:rPr>
          <w:sz w:val="24"/>
          <w:szCs w:val="24"/>
        </w:rPr>
        <w:t>llenadas</w:t>
      </w:r>
      <w:proofErr w:type="spellEnd"/>
      <w:r w:rsidRPr="007E73ED">
        <w:rPr>
          <w:sz w:val="24"/>
          <w:szCs w:val="24"/>
        </w:rPr>
        <w:t xml:space="preserve"> con “N/A”? ¿</w:t>
      </w:r>
      <w:proofErr w:type="spellStart"/>
      <w:r w:rsidRPr="007E73ED">
        <w:rPr>
          <w:sz w:val="24"/>
          <w:szCs w:val="24"/>
        </w:rPr>
        <w:t>Sería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más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útil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una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indicación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diferente</w:t>
      </w:r>
      <w:proofErr w:type="spellEnd"/>
      <w:r w:rsidRPr="007E73ED">
        <w:rPr>
          <w:sz w:val="24"/>
          <w:szCs w:val="24"/>
        </w:rPr>
        <w:t xml:space="preserve"> a N/A?</w:t>
      </w:r>
    </w:p>
    <w:p w14:paraId="3566E217" w14:textId="42BA8F3B" w:rsidR="007E73ED" w:rsidRPr="007E73ED" w:rsidRDefault="007E73ED" w:rsidP="007E73E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7E73ED">
        <w:rPr>
          <w:sz w:val="24"/>
          <w:szCs w:val="24"/>
        </w:rPr>
        <w:t xml:space="preserve">¿A </w:t>
      </w:r>
      <w:proofErr w:type="spellStart"/>
      <w:r w:rsidRPr="007E73ED">
        <w:rPr>
          <w:sz w:val="24"/>
          <w:szCs w:val="24"/>
        </w:rPr>
        <w:t>qué</w:t>
      </w:r>
      <w:proofErr w:type="spellEnd"/>
      <w:r w:rsidRPr="007E73ED">
        <w:rPr>
          <w:sz w:val="24"/>
          <w:szCs w:val="24"/>
        </w:rPr>
        <w:t xml:space="preserve"> se </w:t>
      </w:r>
      <w:proofErr w:type="spellStart"/>
      <w:r w:rsidRPr="007E73ED">
        <w:rPr>
          <w:sz w:val="24"/>
          <w:szCs w:val="24"/>
        </w:rPr>
        <w:t>debe</w:t>
      </w:r>
      <w:proofErr w:type="spellEnd"/>
      <w:r w:rsidRPr="007E73ED">
        <w:rPr>
          <w:sz w:val="24"/>
          <w:szCs w:val="24"/>
        </w:rPr>
        <w:t xml:space="preserve"> que </w:t>
      </w:r>
      <w:proofErr w:type="spellStart"/>
      <w:r w:rsidRPr="007E73ED">
        <w:rPr>
          <w:sz w:val="24"/>
          <w:szCs w:val="24"/>
        </w:rPr>
        <w:t>algunos</w:t>
      </w:r>
      <w:proofErr w:type="spellEnd"/>
      <w:r w:rsidRPr="007E73ED">
        <w:rPr>
          <w:sz w:val="24"/>
          <w:szCs w:val="24"/>
        </w:rPr>
        <w:t xml:space="preserve"> folios del </w:t>
      </w:r>
      <w:proofErr w:type="spellStart"/>
      <w:r w:rsidRPr="007E73ED">
        <w:rPr>
          <w:sz w:val="24"/>
          <w:szCs w:val="24"/>
        </w:rPr>
        <w:t>inventario</w:t>
      </w:r>
      <w:proofErr w:type="spellEnd"/>
      <w:r w:rsidRPr="007E73ED">
        <w:rPr>
          <w:sz w:val="24"/>
          <w:szCs w:val="24"/>
        </w:rPr>
        <w:t xml:space="preserve"> del </w:t>
      </w:r>
      <w:proofErr w:type="spellStart"/>
      <w:r w:rsidRPr="007E73ED">
        <w:rPr>
          <w:sz w:val="24"/>
          <w:szCs w:val="24"/>
        </w:rPr>
        <w:t>equipo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esten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compuestos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por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letras</w:t>
      </w:r>
      <w:proofErr w:type="spellEnd"/>
      <w:r w:rsidRPr="007E73ED">
        <w:rPr>
          <w:sz w:val="24"/>
          <w:szCs w:val="24"/>
        </w:rPr>
        <w:t xml:space="preserve"> y </w:t>
      </w:r>
      <w:proofErr w:type="spellStart"/>
      <w:r w:rsidRPr="007E73ED">
        <w:rPr>
          <w:sz w:val="24"/>
          <w:szCs w:val="24"/>
        </w:rPr>
        <w:t>números</w:t>
      </w:r>
      <w:proofErr w:type="spellEnd"/>
      <w:r w:rsidRPr="007E73ED">
        <w:rPr>
          <w:sz w:val="24"/>
          <w:szCs w:val="24"/>
        </w:rPr>
        <w:t xml:space="preserve"> y </w:t>
      </w:r>
      <w:proofErr w:type="spellStart"/>
      <w:r w:rsidRPr="007E73ED">
        <w:rPr>
          <w:sz w:val="24"/>
          <w:szCs w:val="24"/>
        </w:rPr>
        <w:t>otros</w:t>
      </w:r>
      <w:proofErr w:type="spellEnd"/>
      <w:r w:rsidRPr="007E73ED">
        <w:rPr>
          <w:sz w:val="24"/>
          <w:szCs w:val="24"/>
        </w:rPr>
        <w:t xml:space="preserve"> </w:t>
      </w:r>
      <w:proofErr w:type="spellStart"/>
      <w:r w:rsidRPr="007E73ED">
        <w:rPr>
          <w:sz w:val="24"/>
          <w:szCs w:val="24"/>
        </w:rPr>
        <w:t>simplemente</w:t>
      </w:r>
      <w:proofErr w:type="spellEnd"/>
      <w:r w:rsidRPr="007E73ED">
        <w:rPr>
          <w:sz w:val="24"/>
          <w:szCs w:val="24"/>
        </w:rPr>
        <w:t xml:space="preserve"> por núm</w:t>
      </w:r>
      <w:proofErr w:type="spellStart"/>
      <w:r w:rsidRPr="007E73ED">
        <w:rPr>
          <w:sz w:val="24"/>
          <w:szCs w:val="24"/>
        </w:rPr>
        <w:t>eros</w:t>
      </w:r>
      <w:proofErr w:type="spellEnd"/>
      <w:r w:rsidRPr="007E73ED">
        <w:rPr>
          <w:sz w:val="24"/>
          <w:szCs w:val="24"/>
        </w:rPr>
        <w:t>?</w:t>
      </w:r>
    </w:p>
    <w:sectPr w:rsidR="007E73ED" w:rsidRPr="007E7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130DA"/>
    <w:multiLevelType w:val="hybridMultilevel"/>
    <w:tmpl w:val="451CC90E"/>
    <w:lvl w:ilvl="0" w:tplc="94C4C7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35B69"/>
    <w:multiLevelType w:val="hybridMultilevel"/>
    <w:tmpl w:val="70ACCED0"/>
    <w:lvl w:ilvl="0" w:tplc="6AE0A43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40B2E"/>
    <w:multiLevelType w:val="hybridMultilevel"/>
    <w:tmpl w:val="3C38B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5029">
    <w:abstractNumId w:val="8"/>
  </w:num>
  <w:num w:numId="2" w16cid:durableId="331223900">
    <w:abstractNumId w:val="6"/>
  </w:num>
  <w:num w:numId="3" w16cid:durableId="920912051">
    <w:abstractNumId w:val="5"/>
  </w:num>
  <w:num w:numId="4" w16cid:durableId="1305508738">
    <w:abstractNumId w:val="4"/>
  </w:num>
  <w:num w:numId="5" w16cid:durableId="1838837983">
    <w:abstractNumId w:val="7"/>
  </w:num>
  <w:num w:numId="6" w16cid:durableId="1860966100">
    <w:abstractNumId w:val="3"/>
  </w:num>
  <w:num w:numId="7" w16cid:durableId="1493064513">
    <w:abstractNumId w:val="2"/>
  </w:num>
  <w:num w:numId="8" w16cid:durableId="483200420">
    <w:abstractNumId w:val="1"/>
  </w:num>
  <w:num w:numId="9" w16cid:durableId="346833071">
    <w:abstractNumId w:val="0"/>
  </w:num>
  <w:num w:numId="10" w16cid:durableId="1020281756">
    <w:abstractNumId w:val="11"/>
  </w:num>
  <w:num w:numId="11" w16cid:durableId="1597444145">
    <w:abstractNumId w:val="9"/>
  </w:num>
  <w:num w:numId="12" w16cid:durableId="160706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3F35"/>
    <w:rsid w:val="0029639D"/>
    <w:rsid w:val="00326F90"/>
    <w:rsid w:val="00360628"/>
    <w:rsid w:val="003807E1"/>
    <w:rsid w:val="007E73ED"/>
    <w:rsid w:val="00AA1D8D"/>
    <w:rsid w:val="00B47730"/>
    <w:rsid w:val="00B47F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48D6D"/>
  <w14:defaultImageDpi w14:val="300"/>
  <w15:docId w15:val="{666E0C9D-B631-4466-ACAE-48D78464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1978</Characters>
  <Application>Microsoft Office Word</Application>
  <DocSecurity>0</DocSecurity>
  <Lines>86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Fernanda Rico Elizarraras</cp:lastModifiedBy>
  <cp:revision>2</cp:revision>
  <dcterms:created xsi:type="dcterms:W3CDTF">2025-05-12T11:46:00Z</dcterms:created>
  <dcterms:modified xsi:type="dcterms:W3CDTF">2025-05-12T11:46:00Z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2db1fcd7-5cef-4a08-8e9f-1fc5ebb80b6b</vt:lpwstr>
  </property>
</Properties>
</file>